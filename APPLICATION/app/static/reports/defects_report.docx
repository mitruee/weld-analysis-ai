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Отчет о дефектах</w:t>
      </w:r>
    </w:p>
    <w:p>
      <w:pPr>
        <w:jc w:val="center"/>
      </w:pPr>
      <w:r>
        <w:t>Дата создания отчета: 2025-05-26 00:31:06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№</w:t>
            </w:r>
          </w:p>
        </w:tc>
        <w:tc>
          <w:tcPr>
            <w:tcW w:type="dxa" w:w="1440"/>
          </w:tcPr>
          <w:p>
            <w:r>
              <w:rPr>
                <w:b/>
              </w:rPr>
              <w:t>Тип дефекта</w:t>
            </w:r>
          </w:p>
        </w:tc>
        <w:tc>
          <w:tcPr>
            <w:tcW w:type="dxa" w:w="1440"/>
          </w:tcPr>
          <w:p>
            <w:r>
              <w:rPr>
                <w:b/>
              </w:rPr>
              <w:t>Уверенность</w:t>
            </w:r>
          </w:p>
        </w:tc>
        <w:tc>
          <w:tcPr>
            <w:tcW w:type="dxa" w:w="1440"/>
          </w:tcPr>
          <w:p>
            <w:r>
              <w:rPr>
                <w:b/>
              </w:rPr>
              <w:t>Индекс</w:t>
            </w:r>
          </w:p>
        </w:tc>
        <w:tc>
          <w:tcPr>
            <w:tcW w:type="dxa" w:w="1440"/>
          </w:tcPr>
          <w:p>
            <w:r>
              <w:rPr>
                <w:b/>
              </w:rPr>
              <w:t>Координаты</w:t>
            </w:r>
          </w:p>
        </w:tc>
        <w:tc>
          <w:tcPr>
            <w:tcW w:type="dxa" w:w="1440"/>
          </w:tcPr>
          <w:p>
            <w:r>
              <w:rPr>
                <w:b/>
              </w:rPr>
              <w:t>Длина по линейке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22.61%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x1=1432.0, y1=575, x2=1440.0, y2=570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эталон1</w:t>
            </w:r>
          </w:p>
        </w:tc>
        <w:tc>
          <w:tcPr>
            <w:tcW w:type="dxa" w:w="1440"/>
          </w:tcPr>
          <w:p>
            <w:r>
              <w:t>88.82%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x1=3072.0, y1=405, x2=3330.0, y2=320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38.17%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x1=3363.0, y1=591, x2=3370.0, y2=585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30.61%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x1=2416.0, y1=575, x2=2422.0, y2=569</w:t>
            </w:r>
          </w:p>
        </w:tc>
        <w:tc>
          <w:tcPr>
            <w:tcW w:type="dxa" w:w="1440"/>
          </w:tcPr>
          <w:p>
            <w:r>
              <w:t>10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13.67%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x1=3507.0, y1=566, x2=3514.0, y2=561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11.04%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x1=3482.0, y1=595, x2=3490.0, y2=588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эталон2</w:t>
            </w:r>
          </w:p>
        </w:tc>
        <w:tc>
          <w:tcPr>
            <w:tcW w:type="dxa" w:w="1440"/>
          </w:tcPr>
          <w:p>
            <w:r>
              <w:t>84.69%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x1=4971.0, y1=416, x2=5346.0, y2=305</w:t>
            </w:r>
          </w:p>
        </w:tc>
        <w:tc>
          <w:tcPr>
            <w:tcW w:type="dxa" w:w="1440"/>
          </w:tcPr>
          <w:p>
            <w:r>
              <w:t>40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16.04%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x1=7415.0, y1=616, x2=7421.0, y2=609</w:t>
            </w:r>
          </w:p>
        </w:tc>
        <w:tc>
          <w:tcPr>
            <w:tcW w:type="dxa" w:w="1440"/>
          </w:tcPr>
          <w:p>
            <w:r>
              <w:t>60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25.26%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x1=9061.0, y1=612, x2=9066.0, y2=606</w:t>
            </w:r>
          </w:p>
        </w:tc>
        <w:tc>
          <w:tcPr>
            <w:tcW w:type="dxa" w:w="1440"/>
          </w:tcPr>
          <w:p>
            <w:r>
              <w:t>80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34.36%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x1=9935.0, y1=569, x2=9941.0, y2=564</w:t>
            </w:r>
          </w:p>
        </w:tc>
        <w:tc>
          <w:tcPr>
            <w:tcW w:type="dxa" w:w="1440"/>
          </w:tcPr>
          <w:p>
            <w:r>
              <w:t>90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27.89%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x1=9357.0, y1=616, x2=9363.0, y2=611</w:t>
            </w:r>
          </w:p>
        </w:tc>
        <w:tc>
          <w:tcPr>
            <w:tcW w:type="dxa" w:w="1440"/>
          </w:tcPr>
          <w:p>
            <w:r>
              <w:t>80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23.76%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x1=10124.0, y1=624, x2=10131.0, y2=617</w:t>
            </w:r>
          </w:p>
        </w:tc>
        <w:tc>
          <w:tcPr>
            <w:tcW w:type="dxa" w:w="1440"/>
          </w:tcPr>
          <w:p>
            <w:r>
              <w:t>90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11.72%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x1=10138.0, y1=620, x2=10145.0, y2=612</w:t>
            </w:r>
          </w:p>
        </w:tc>
        <w:tc>
          <w:tcPr>
            <w:tcW w:type="dxa" w:w="1440"/>
          </w:tcPr>
          <w:p>
            <w:r>
              <w:t>90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60.09%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x1=10950.0, y1=590, x2=10960.0, y2=581</w:t>
            </w:r>
          </w:p>
        </w:tc>
        <w:tc>
          <w:tcPr>
            <w:tcW w:type="dxa" w:w="1440"/>
          </w:tcPr>
          <w:p>
            <w:r>
              <w:t>100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43.66%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x1=10770.0, y1=580, x2=10780.0, y2=573</w:t>
            </w:r>
          </w:p>
        </w:tc>
        <w:tc>
          <w:tcPr>
            <w:tcW w:type="dxa" w:w="1440"/>
          </w:tcPr>
          <w:p>
            <w:r>
              <w:t>90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24.43%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x1=11379.0, y1=566, x2=11386.0, y2=561</w:t>
            </w:r>
          </w:p>
        </w:tc>
        <w:tc>
          <w:tcPr>
            <w:tcW w:type="dxa" w:w="1440"/>
          </w:tcPr>
          <w:p>
            <w:r>
              <w:t>100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17.63%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x1=10702.0, y1=586, x2=10710.0, y2=579</w:t>
            </w:r>
          </w:p>
        </w:tc>
        <w:tc>
          <w:tcPr>
            <w:tcW w:type="dxa" w:w="1440"/>
          </w:tcPr>
          <w:p>
            <w:r>
              <w:t>90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14.24%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x1=10948.0, y1=591, x2=10962.0, y2=580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эталон1</w:t>
            </w:r>
          </w:p>
        </w:tc>
        <w:tc>
          <w:tcPr>
            <w:tcW w:type="dxa" w:w="1440"/>
          </w:tcPr>
          <w:p>
            <w:r>
              <w:t>87.50%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x1=11439.0, y1=390, x2=11693.0, y2=300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62.34%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x1=12516.0, y1=584, x2=12527.0, y2=574</w:t>
            </w:r>
          </w:p>
        </w:tc>
        <w:tc>
          <w:tcPr>
            <w:tcW w:type="dxa" w:w="1440"/>
          </w:tcPr>
          <w:p>
            <w:r>
              <w:t>110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56.72%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x1=11840.0, y1=614, x2=11848.0, y2=604</w:t>
            </w:r>
          </w:p>
        </w:tc>
        <w:tc>
          <w:tcPr>
            <w:tcW w:type="dxa" w:w="1440"/>
          </w:tcPr>
          <w:p>
            <w:r>
              <w:t>110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эталон2</w:t>
            </w:r>
          </w:p>
        </w:tc>
        <w:tc>
          <w:tcPr>
            <w:tcW w:type="dxa" w:w="1440"/>
          </w:tcPr>
          <w:p>
            <w:r>
              <w:t>44.43%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x1=12225.0, y1=410, x2=12540.0, y2=304</w:t>
            </w:r>
          </w:p>
        </w:tc>
        <w:tc>
          <w:tcPr>
            <w:tcW w:type="dxa" w:w="1440"/>
          </w:tcPr>
          <w:p>
            <w:r>
              <w:t>110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35.24%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x1=11531.0, y1=552, x2=11538.0, y2=547</w:t>
            </w:r>
          </w:p>
        </w:tc>
        <w:tc>
          <w:tcPr>
            <w:tcW w:type="dxa" w:w="1440"/>
          </w:tcPr>
          <w:p>
            <w:r>
              <w:t>100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59.13%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x1=12670.0, y1=572, x2=12683.0, y2=560</w:t>
            </w:r>
          </w:p>
        </w:tc>
        <w:tc>
          <w:tcPr>
            <w:tcW w:type="dxa" w:w="1440"/>
          </w:tcPr>
          <w:p>
            <w:r>
              <w:t>110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23.46%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x1=13511.0, y1=585, x2=13519.0, y2=578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22.80%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x1=13599.0, y1=592, x2=13607.0, y2=586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18.32%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x1=13107.0, y1=588, x2=13114.0, y2=582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14.66%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x1=13436.0, y1=596, x2=13444.0, y2=590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44.77%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x1=14191.0, y1=612, x2=14198.0, y2=606</w:t>
            </w:r>
          </w:p>
        </w:tc>
        <w:tc>
          <w:tcPr>
            <w:tcW w:type="dxa" w:w="1440"/>
          </w:tcPr>
          <w:p>
            <w:r>
              <w:t>130</w:t>
            </w:r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42.22%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x1=14051.0, y1=597, x2=14059.0, y2=591</w:t>
            </w:r>
          </w:p>
        </w:tc>
        <w:tc>
          <w:tcPr>
            <w:tcW w:type="dxa" w:w="1440"/>
          </w:tcPr>
          <w:p>
            <w:r>
              <w:t>130</w:t>
            </w:r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41.16%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x1=14468.0, y1=605, x2=14474.0, y2=600</w:t>
            </w:r>
          </w:p>
        </w:tc>
        <w:tc>
          <w:tcPr>
            <w:tcW w:type="dxa" w:w="1440"/>
          </w:tcPr>
          <w:p>
            <w:r>
              <w:t>130</w:t>
            </w:r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33.26%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x1=14483.0, y1=599, x2=14490.0, y2=593</w:t>
            </w:r>
          </w:p>
        </w:tc>
        <w:tc>
          <w:tcPr>
            <w:tcW w:type="dxa" w:w="1440"/>
          </w:tcPr>
          <w:p>
            <w:r>
              <w:t>130</w:t>
            </w:r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32.57%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x1=14000.0, y1=584, x2=14008.0, y2=578</w:t>
            </w:r>
          </w:p>
        </w:tc>
        <w:tc>
          <w:tcPr>
            <w:tcW w:type="dxa" w:w="1440"/>
          </w:tcPr>
          <w:p>
            <w:r>
              <w:t>130</w:t>
            </w:r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23.01%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x1=13751.0, y1=579, x2=13759.0, y2=572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22.81%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x1=13806.0, y1=575, x2=13812.0, y2=570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15.65%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x1=13899.0, y1=559, x2=13907.0, y2=552</w:t>
            </w:r>
          </w:p>
        </w:tc>
        <w:tc>
          <w:tcPr>
            <w:tcW w:type="dxa" w:w="1440"/>
          </w:tcPr>
          <w:p>
            <w:r>
              <w:t>130</w:t>
            </w:r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13.11%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x1=14076.0, y1=573, x2=14082.0, y2=566</w:t>
            </w:r>
          </w:p>
        </w:tc>
        <w:tc>
          <w:tcPr>
            <w:tcW w:type="dxa" w:w="1440"/>
          </w:tcPr>
          <w:p>
            <w:r>
              <w:t>130</w:t>
            </w:r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36.15%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x1=18560.0, y1=601, x2=18571.0, y2=593</w:t>
            </w:r>
          </w:p>
        </w:tc>
        <w:tc>
          <w:tcPr>
            <w:tcW w:type="dxa" w:w="1440"/>
          </w:tcPr>
          <w:p>
            <w:r>
              <w:t>170</w:t>
            </w:r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28.98%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x1=18394.0, y1=593, x2=18401.0, y2=586</w:t>
            </w:r>
          </w:p>
        </w:tc>
        <w:tc>
          <w:tcPr>
            <w:tcW w:type="dxa" w:w="1440"/>
          </w:tcPr>
          <w:p>
            <w:r>
              <w:t>170</w:t>
            </w:r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11.85%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x1=18499.0, y1=587, x2=18505.0, y2=580</w:t>
            </w:r>
          </w:p>
        </w:tc>
        <w:tc>
          <w:tcPr>
            <w:tcW w:type="dxa" w:w="1440"/>
          </w:tcPr>
          <w:p>
            <w:r>
              <w:t>170</w:t>
            </w:r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11.74%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x1=18408.0, y1=575, x2=18416.0, y2=568</w:t>
            </w:r>
          </w:p>
        </w:tc>
        <w:tc>
          <w:tcPr>
            <w:tcW w:type="dxa" w:w="1440"/>
          </w:tcPr>
          <w:p>
            <w:r>
              <w:t>170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эталон1</w:t>
            </w:r>
          </w:p>
        </w:tc>
        <w:tc>
          <w:tcPr>
            <w:tcW w:type="dxa" w:w="1440"/>
          </w:tcPr>
          <w:p>
            <w:r>
              <w:t>89.03%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x1=20168.0, y1=396, x2=20429.0, y2=307</w:t>
            </w:r>
          </w:p>
        </w:tc>
        <w:tc>
          <w:tcPr>
            <w:tcW w:type="dxa" w:w="1440"/>
          </w:tcPr>
          <w:p>
            <w:r>
              <w:t>190</w:t>
            </w:r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эталон2</w:t>
            </w:r>
          </w:p>
        </w:tc>
        <w:tc>
          <w:tcPr>
            <w:tcW w:type="dxa" w:w="1440"/>
          </w:tcPr>
          <w:p>
            <w:r>
              <w:t>84.58%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x1=21125.0, y1=422, x2=21507.0, y2=309</w:t>
            </w:r>
          </w:p>
        </w:tc>
        <w:tc>
          <w:tcPr>
            <w:tcW w:type="dxa" w:w="1440"/>
          </w:tcPr>
          <w:p>
            <w:r>
              <w:t>200</w:t>
            </w:r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49.13%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x1=21493.0, y1=568, x2=21500.0, y2=562</w:t>
            </w:r>
          </w:p>
        </w:tc>
        <w:tc>
          <w:tcPr>
            <w:tcW w:type="dxa" w:w="1440"/>
          </w:tcPr>
          <w:p>
            <w:r>
              <w:t>200</w:t>
            </w:r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47.94%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x1=22192.0, y1=617, x2=22201.0, y2=610</w:t>
            </w:r>
          </w:p>
        </w:tc>
        <w:tc>
          <w:tcPr>
            <w:tcW w:type="dxa" w:w="1440"/>
          </w:tcPr>
          <w:p>
            <w:r>
              <w:t>210</w:t>
            </w:r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40.80%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x1=23855.0, y1=614, x2=23862.0, y2=606</w:t>
            </w:r>
          </w:p>
        </w:tc>
        <w:tc>
          <w:tcPr>
            <w:tcW w:type="dxa" w:w="1440"/>
          </w:tcPr>
          <w:p>
            <w:r>
              <w:t>220</w:t>
            </w:r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38.71%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x1=23553.0, y1=592, x2=23562.0, y2=585</w:t>
            </w:r>
          </w:p>
        </w:tc>
        <w:tc>
          <w:tcPr>
            <w:tcW w:type="dxa" w:w="1440"/>
          </w:tcPr>
          <w:p>
            <w:r>
              <w:t>220</w:t>
            </w:r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23.04%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x1=23377.0, y1=579, x2=23385.0, y2=571</w:t>
            </w:r>
          </w:p>
        </w:tc>
        <w:tc>
          <w:tcPr>
            <w:tcW w:type="dxa" w:w="1440"/>
          </w:tcPr>
          <w:p>
            <w:r>
              <w:t>220</w:t>
            </w:r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22.06%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x1=23632.0, y1=615, x2=23641.0, y2=607</w:t>
            </w:r>
          </w:p>
        </w:tc>
        <w:tc>
          <w:tcPr>
            <w:tcW w:type="dxa" w:w="1440"/>
          </w:tcPr>
          <w:p>
            <w:r>
              <w:t>220</w:t>
            </w:r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14.94%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x1=23583.0, y1=596, x2=23590.0, y2=589</w:t>
            </w:r>
          </w:p>
        </w:tc>
        <w:tc>
          <w:tcPr>
            <w:tcW w:type="dxa" w:w="1440"/>
          </w:tcPr>
          <w:p>
            <w:r>
              <w:t>220</w:t>
            </w:r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10.71%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x1=22889.0, y1=571, x2=22896.0, y2=565</w:t>
            </w:r>
          </w:p>
        </w:tc>
        <w:tc>
          <w:tcPr>
            <w:tcW w:type="dxa" w:w="1440"/>
          </w:tcPr>
          <w:p>
            <w:r>
              <w:t>210</w:t>
            </w:r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62.69%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x1=24236.0, y1=570, x2=24245.0, y2=563</w:t>
            </w:r>
          </w:p>
        </w:tc>
        <w:tc>
          <w:tcPr>
            <w:tcW w:type="dxa" w:w="1440"/>
          </w:tcPr>
          <w:p>
            <w:r>
              <w:t>230</w:t>
            </w:r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60.62%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x1=25027.0, y1=605, x2=25037.0, y2=595</w:t>
            </w:r>
          </w:p>
        </w:tc>
        <w:tc>
          <w:tcPr>
            <w:tcW w:type="dxa" w:w="1440"/>
          </w:tcPr>
          <w:p>
            <w:r>
              <w:t>230</w:t>
            </w:r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59.40%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x1=25060.0, y1=613, x2=25070.0, y2=604</w:t>
            </w:r>
          </w:p>
        </w:tc>
        <w:tc>
          <w:tcPr>
            <w:tcW w:type="dxa" w:w="1440"/>
          </w:tcPr>
          <w:p>
            <w:r>
              <w:t>230</w:t>
            </w:r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27.07%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x1=24854.0, y1=585, x2=24861.0, y2=578</w:t>
            </w:r>
          </w:p>
        </w:tc>
        <w:tc>
          <w:tcPr>
            <w:tcW w:type="dxa" w:w="1440"/>
          </w:tcPr>
          <w:p>
            <w:r>
              <w:t>230</w:t>
            </w:r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26.70%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x1=23997.0, y1=602, x2=24004.0, y2=595</w:t>
            </w:r>
          </w:p>
        </w:tc>
        <w:tc>
          <w:tcPr>
            <w:tcW w:type="dxa" w:w="1440"/>
          </w:tcPr>
          <w:p>
            <w:r>
              <w:t>220</w:t>
            </w:r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62.40%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x1=25961.0, y1=604, x2=25967.0, y2=598</w:t>
            </w:r>
          </w:p>
        </w:tc>
        <w:tc>
          <w:tcPr>
            <w:tcW w:type="dxa" w:w="1440"/>
          </w:tcPr>
          <w:p>
            <w:r>
              <w:t>240</w:t>
            </w:r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62.16%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x1=25200.0, y1=604, x2=25211.0, y2=594</w:t>
            </w:r>
          </w:p>
        </w:tc>
        <w:tc>
          <w:tcPr>
            <w:tcW w:type="dxa" w:w="1440"/>
          </w:tcPr>
          <w:p>
            <w:r>
              <w:t>240</w:t>
            </w:r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58.28%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x1=25168.0, y1=594, x2=25179.0, y2=585</w:t>
            </w:r>
          </w:p>
        </w:tc>
        <w:tc>
          <w:tcPr>
            <w:tcW w:type="dxa" w:w="1440"/>
          </w:tcPr>
          <w:p>
            <w:r>
              <w:t>230</w:t>
            </w:r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44.17%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x1=26095.0, y1=596, x2=26101.0, y2=591</w:t>
            </w:r>
          </w:p>
        </w:tc>
        <w:tc>
          <w:tcPr>
            <w:tcW w:type="dxa" w:w="1440"/>
          </w:tcPr>
          <w:p>
            <w:r>
              <w:t>240</w:t>
            </w:r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40.13%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x1=25200.0, y1=606, x2=25212.0, y2=592</w:t>
            </w:r>
          </w:p>
        </w:tc>
        <w:tc>
          <w:tcPr>
            <w:tcW w:type="dxa" w:w="1440"/>
          </w:tcPr>
          <w:p>
            <w:r>
              <w:t>240</w:t>
            </w:r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31.54%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x1=25834.0, y1=583, x2=25842.0, y2=577</w:t>
            </w:r>
          </w:p>
        </w:tc>
        <w:tc>
          <w:tcPr>
            <w:tcW w:type="dxa" w:w="1440"/>
          </w:tcPr>
          <w:p>
            <w:r>
              <w:t>240</w:t>
            </w:r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25.61%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x1=25737.0, y1=624, x2=25743.0, y2=621</w:t>
            </w:r>
          </w:p>
        </w:tc>
        <w:tc>
          <w:tcPr>
            <w:tcW w:type="dxa" w:w="1440"/>
          </w:tcPr>
          <w:p>
            <w:r>
              <w:t>240</w:t>
            </w:r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13.94%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x1=25478.0, y1=570, x2=25484.0, y2=565</w:t>
            </w:r>
          </w:p>
        </w:tc>
        <w:tc>
          <w:tcPr>
            <w:tcW w:type="dxa" w:w="1440"/>
          </w:tcPr>
          <w:p>
            <w:r>
              <w:t>240</w:t>
            </w:r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10.82%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x1=25833.0, y1=584, x2=25842.0, y2=576</w:t>
            </w:r>
          </w:p>
        </w:tc>
        <w:tc>
          <w:tcPr>
            <w:tcW w:type="dxa" w:w="1440"/>
          </w:tcPr>
          <w:p>
            <w:r>
              <w:t>240</w:t>
            </w:r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12.68%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x1=26686.0, y1=579, x2=26693.0, y2=571</w:t>
            </w:r>
          </w:p>
        </w:tc>
        <w:tc>
          <w:tcPr>
            <w:tcW w:type="dxa" w:w="1440"/>
          </w:tcPr>
          <w:p>
            <w:r>
              <w:t>250</w:t>
            </w:r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10.09%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x1=26243.0, y1=587, x2=26250.0, y2=580</w:t>
            </w:r>
          </w:p>
        </w:tc>
        <w:tc>
          <w:tcPr>
            <w:tcW w:type="dxa" w:w="1440"/>
          </w:tcPr>
          <w:p>
            <w:r>
              <w:t>250</w:t>
            </w:r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эталон1</w:t>
            </w:r>
          </w:p>
        </w:tc>
        <w:tc>
          <w:tcPr>
            <w:tcW w:type="dxa" w:w="1440"/>
          </w:tcPr>
          <w:p>
            <w:r>
              <w:t>88.09%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x1=28050.0, y1=411, x2=28301.0, y2=323</w:t>
            </w:r>
          </w:p>
        </w:tc>
        <w:tc>
          <w:tcPr>
            <w:tcW w:type="dxa" w:w="1440"/>
          </w:tcPr>
          <w:p>
            <w:r>
              <w:t>260</w:t>
            </w:r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50.59%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x1=27723.0, y1=612, x2=27728.0, y2=607</w:t>
            </w:r>
          </w:p>
        </w:tc>
        <w:tc>
          <w:tcPr>
            <w:tcW w:type="dxa" w:w="1440"/>
          </w:tcPr>
          <w:p>
            <w:r>
              <w:t>260</w:t>
            </w:r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34.52%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x1=28069.0, y1=599, x2=28076.0, y2=592</w:t>
            </w:r>
          </w:p>
        </w:tc>
        <w:tc>
          <w:tcPr>
            <w:tcW w:type="dxa" w:w="1440"/>
          </w:tcPr>
          <w:p>
            <w:r>
              <w:t>260</w:t>
            </w:r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17.22%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x1=27680.0, y1=612, x2=27687.0, y2=607</w:t>
            </w:r>
          </w:p>
        </w:tc>
        <w:tc>
          <w:tcPr>
            <w:tcW w:type="dxa" w:w="1440"/>
          </w:tcPr>
          <w:p>
            <w:r>
              <w:t>260</w:t>
            </w:r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эталон2</w:t>
            </w:r>
          </w:p>
        </w:tc>
        <w:tc>
          <w:tcPr>
            <w:tcW w:type="dxa" w:w="1440"/>
          </w:tcPr>
          <w:p>
            <w:r>
              <w:t>82.39%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x1=28917.0, y1=400, x2=29291.0, y2=292</w:t>
            </w:r>
          </w:p>
        </w:tc>
        <w:tc>
          <w:tcPr>
            <w:tcW w:type="dxa" w:w="1440"/>
          </w:tcPr>
          <w:p>
            <w:r>
              <w:t>270</w:t>
            </w:r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13.07%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x1=29121.0, y1=567, x2=29127.0, y2=561</w:t>
            </w:r>
          </w:p>
        </w:tc>
        <w:tc>
          <w:tcPr>
            <w:tcW w:type="dxa" w:w="1440"/>
          </w:tcPr>
          <w:p>
            <w:r>
              <w:t>270</w:t>
            </w:r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11.18%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x1=28567.0, y1=552, x2=28574.0, y2=547</w:t>
            </w:r>
          </w:p>
        </w:tc>
        <w:tc>
          <w:tcPr>
            <w:tcW w:type="dxa" w:w="1440"/>
          </w:tcPr>
          <w:p>
            <w:r>
              <w:t>270</w:t>
            </w:r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пора</w:t>
            </w:r>
          </w:p>
        </w:tc>
        <w:tc>
          <w:tcPr>
            <w:tcW w:type="dxa" w:w="1440"/>
          </w:tcPr>
          <w:p>
            <w:r>
              <w:t>10.34%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x1=31268.0, y1=582, x2=31276.0, y2=575</w:t>
            </w:r>
          </w:p>
        </w:tc>
        <w:tc>
          <w:tcPr>
            <w:tcW w:type="dxa" w:w="1440"/>
          </w:tcPr>
          <w:p>
            <w:r>
              <w:t>290</w:t>
            </w:r>
          </w:p>
        </w:tc>
      </w:tr>
    </w:tbl>
    <w:p>
      <w:r>
        <w:rPr>
          <w:b/>
        </w:rPr>
        <w:t>Статистика:</w:t>
        <w:br/>
      </w:r>
      <w:r>
        <w:t>Всего обнаружено дефектов: 75</w:t>
        <w:br/>
      </w:r>
      <w:r>
        <w:t>пора: 67</w:t>
        <w:br/>
      </w:r>
      <w:r>
        <w:t>эталон1: 4</w:t>
        <w:br/>
      </w:r>
      <w:r>
        <w:t>эталон2: 4</w:t>
        <w:br/>
      </w:r>
    </w:p>
    <w:p>
      <w:r>
        <w:br/>
      </w:r>
    </w:p>
    <w:p>
      <w:pPr>
        <w:jc w:val="right"/>
      </w:pPr>
      <w:r>
        <w:t>Ответственный: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